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Concepts Summary</w:t>
      </w:r>
    </w:p>
    <w:p>
      <w:r>
        <w:br/>
        <w:t>### Merge Sort:</w:t>
        <w:br/>
        <w:t>- **Definition**: Merge Sort is a stable, divide-and-conquer sorting algorithm.</w:t>
        <w:br/>
        <w:t>- **Process**: It splits the array into halves, recursively sorts them, and then merges the sorted halves.</w:t>
        <w:br/>
        <w:t>- **Time Complexity**: The average-case time complexity is O(n log n).</w:t>
        <w:br/>
        <w:t>- **Python Code**:</w:t>
        <w:br/>
        <w:t xml:space="preserve">  ```python</w:t>
        <w:br/>
        <w:t xml:space="preserve">  def merge_sort(arr):</w:t>
        <w:br/>
        <w:t xml:space="preserve">      if len(arr) &gt; 1:</w:t>
        <w:br/>
        <w:t xml:space="preserve">          mid = len(arr) // 2</w:t>
        <w:br/>
        <w:t xml:space="preserve">          left_half = arr[:mid]</w:t>
        <w:br/>
        <w:t xml:space="preserve">          right_half = arr[mid:]</w:t>
        <w:br/>
        <w:br/>
        <w:t xml:space="preserve">          merge_sort(left_half)</w:t>
        <w:br/>
        <w:t xml:space="preserve">          merge_sort(right_half)</w:t>
        <w:br/>
        <w:t xml:space="preserve">          merge(arr, left_half, right_half)</w:t>
        <w:br/>
        <w:br/>
        <w:t xml:space="preserve">  def merge(arr, left, right):</w:t>
        <w:br/>
        <w:t xml:space="preserve">      i = j = k = 0</w:t>
        <w:br/>
        <w:t xml:space="preserve">      while i &lt; len(left) and j &lt; len(right):</w:t>
        <w:br/>
        <w:t xml:space="preserve">          if left[i] &lt; right[j]:</w:t>
        <w:br/>
        <w:t xml:space="preserve">              arr[k] = left[i]</w:t>
        <w:br/>
        <w:t xml:space="preserve">              i += 1</w:t>
        <w:br/>
        <w:t xml:space="preserve">          else:</w:t>
        <w:br/>
        <w:t xml:space="preserve">              arr[k] = right[j]</w:t>
        <w:br/>
        <w:t xml:space="preserve">              j += 1</w:t>
        <w:br/>
        <w:t xml:space="preserve">          k += 1</w:t>
        <w:br/>
        <w:t xml:space="preserve">      while i &lt; len(left):</w:t>
        <w:br/>
        <w:t xml:space="preserve">          arr[k] = left[i]</w:t>
        <w:br/>
        <w:t xml:space="preserve">          i += 1</w:t>
        <w:br/>
        <w:t xml:space="preserve">          k += 1</w:t>
        <w:br/>
        <w:t xml:space="preserve">      while j &lt; len(right):</w:t>
        <w:br/>
        <w:t xml:space="preserve">          arr[k] = right[j]</w:t>
        <w:br/>
        <w:t xml:space="preserve">          j += 1</w:t>
        <w:br/>
        <w:t xml:space="preserve">          k += 1</w:t>
        <w:br/>
        <w:br/>
        <w:t xml:space="preserve">  # Example usage:</w:t>
        <w:br/>
        <w:t xml:space="preserve">  my_list = [64, 34, 25, 12, 22, 11, 90]</w:t>
        <w:br/>
        <w:t xml:space="preserve">  merge_sort(my_list)</w:t>
        <w:br/>
        <w:t xml:space="preserve">  print("Sorted array:", my_list)</w:t>
        <w:br/>
        <w:t xml:space="preserve">  ```</w:t>
        <w:br/>
        <w:br/>
        <w:t>### Quick Sort:</w:t>
        <w:br/>
        <w:t>- **Definition**: Quick Sort is a divide-and-conquer sorting algorithm.</w:t>
        <w:br/>
        <w:t>- **Process**: It selects a pivot element, partitions the array into elements less than and greater than the pivot, and recursively sorts the partitions.</w:t>
        <w:br/>
        <w:t>- **Time Complexity**: The average-case time complexity is O(n log n); worst-case is O(n²).</w:t>
        <w:br/>
        <w:t>- **Python Code**:</w:t>
        <w:br/>
        <w:t xml:space="preserve">  ```python</w:t>
        <w:br/>
        <w:t xml:space="preserve">  def quick_sort(arr):</w:t>
        <w:br/>
        <w:t xml:space="preserve">      if len(arr) &lt;= 1:</w:t>
        <w:br/>
        <w:t xml:space="preserve">          return arr</w:t>
        <w:br/>
        <w:br/>
        <w:t xml:space="preserve">      pivot = arr[len(arr) // 2]</w:t>
        <w:br/>
        <w:t xml:space="preserve">      left = [x for x in arr if x &lt; pivot]</w:t>
        <w:br/>
        <w:t xml:space="preserve">      middle = [x for x in arr if x == pivot]</w:t>
        <w:br/>
        <w:t xml:space="preserve">      right = [x for x in arr if x &gt; pivot]</w:t>
        <w:br/>
        <w:br/>
        <w:t xml:space="preserve">      return quick_sort(left) + middle + quick_sort(right)</w:t>
        <w:br/>
        <w:br/>
        <w:t xml:space="preserve">  # Example usage:</w:t>
        <w:br/>
        <w:t xml:space="preserve">  my_list = [64, 34, 25, 12, 22, 11, 90]</w:t>
        <w:br/>
        <w:t xml:space="preserve">  sorted_list = quick_sort(my_list)</w:t>
        <w:br/>
        <w:t xml:space="preserve">  print("Sorted array:", sorted_list)</w:t>
        <w:br/>
        <w:t xml:space="preserve">  ```</w:t>
        <w:br/>
        <w:br/>
        <w:t>### Decorators in Python:</w:t>
        <w:br/>
        <w:t>- **Definition**: Decorators are functions that modify the behavior of other functions or methods.</w:t>
        <w:br/>
        <w:t>- **Usage**: Applied using the `@decorator` syntax.</w:t>
        <w:br/>
        <w:t>- **Example**:</w:t>
        <w:br/>
        <w:t xml:space="preserve">  ```python</w:t>
        <w:br/>
        <w:t xml:space="preserve">  def my_decorator(func):</w:t>
        <w:br/>
        <w:t xml:space="preserve">      def wrapper():</w:t>
        <w:br/>
        <w:t xml:space="preserve">          print("Before the function.")</w:t>
        <w:br/>
        <w:t xml:space="preserve">          func()</w:t>
        <w:br/>
        <w:t xml:space="preserve">          print("After the function.")</w:t>
        <w:br/>
        <w:t xml:space="preserve">      return wrapper</w:t>
        <w:br/>
        <w:br/>
        <w:t xml:space="preserve">  @my_decorator</w:t>
        <w:br/>
        <w:t xml:space="preserve">  def say_hello():</w:t>
        <w:br/>
        <w:t xml:space="preserve">      print("Hello!")</w:t>
        <w:br/>
        <w:br/>
        <w:t xml:space="preserve">  say_hello()</w:t>
        <w:br/>
        <w:t xml:space="preserve">  ```</w:t>
        <w:br/>
        <w:br/>
        <w:t>### Pandas Library in Python:</w:t>
        <w:br/>
        <w:t>- **Definition**: Pandas is an open-source data manipulation and analysis library.</w:t>
        <w:br/>
        <w:t>- **Key Structures**:</w:t>
        <w:br/>
        <w:t xml:space="preserve">  - **DataFrame**: A 2-dimensional labeled data structure with columns of potentially different types.</w:t>
        <w:br/>
        <w:t xml:space="preserve">  - **Series**: A 1-dimensional labeled array.</w:t>
        <w:br/>
        <w:t>- **Operations**: Supports filtering, grouping, merging, etc.</w:t>
        <w:br/>
        <w:t>- **Examples**:</w:t>
        <w:br/>
        <w:t xml:space="preserve">  ```python</w:t>
        <w:br/>
        <w:t xml:space="preserve">  import pandas as pd</w:t>
        <w:br/>
        <w:br/>
        <w:t xml:space="preserve">  # Creating a DataFrame</w:t>
        <w:br/>
        <w:t xml:space="preserve">  data = {'Name': ['Alice', 'Bob', 'Charlie'],</w:t>
        <w:br/>
        <w:t xml:space="preserve">          'Age': [25, 30, 35],</w:t>
        <w:br/>
        <w:t xml:space="preserve">          'City': ['New York', 'San Francisco', 'Los Angeles']}</w:t>
        <w:br/>
        <w:t xml:space="preserve">  df = pd.DataFrame(data)</w:t>
        <w:br/>
        <w:br/>
        <w:t xml:space="preserve">  # Creating a Series</w:t>
        <w:br/>
        <w:t xml:space="preserve">  ages = pd.Series([25, 30, 35], name='Age')</w:t>
        <w:br/>
        <w:br/>
        <w:t xml:space="preserve">  # Filtering data</w:t>
        <w:br/>
        <w:t xml:space="preserve">  df_young = df[df['Age'] &lt; 30]</w:t>
        <w:br/>
        <w:br/>
        <w:t xml:space="preserve">  # Grouping data</w:t>
        <w:br/>
        <w:t xml:space="preserve">  grouped_data = df.groupby('City')['Age'].mean()</w:t>
        <w:br/>
        <w:t xml:space="preserve">  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